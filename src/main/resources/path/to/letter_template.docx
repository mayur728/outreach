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Notification Letter</w:t>
      </w:r>
    </w:p>
    <w:p>
      <w:r>
        <w:br/>
        <w:t>Dear &lt;Name&gt;,</w:t>
        <w:br/>
        <w:br/>
        <w:t>We hope this message finds you well. As a valued customer of our &lt;Branch&gt; branch, we wanted to reach out regarding some important updates.</w:t>
        <w:br/>
        <w:br/>
        <w:t>Please review the information we have on file and let us know if any details need updating. Your attention to this matter is appreciated.</w:t>
        <w:br/>
        <w:br/>
        <w:t>Best regards,</w:t>
        <w:br/>
        <w:t>Customer Support Team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